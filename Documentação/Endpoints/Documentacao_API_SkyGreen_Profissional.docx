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03DD9" w14:textId="77777777" w:rsidR="00163496" w:rsidRDefault="00000000">
      <w:pPr>
        <w:pStyle w:val="Ttulo"/>
      </w:pPr>
      <w:r>
        <w:t>Documentação da API - SkyGreen</w:t>
      </w:r>
    </w:p>
    <w:p w14:paraId="0B017338" w14:textId="77777777" w:rsidR="00163496" w:rsidRDefault="00000000">
      <w:pPr>
        <w:pStyle w:val="Ttulo1"/>
      </w:pPr>
      <w:r>
        <w:t>Introdução</w:t>
      </w:r>
    </w:p>
    <w:p w14:paraId="51ADE676" w14:textId="77777777" w:rsidR="00163496" w:rsidRDefault="00000000">
      <w:r>
        <w:t>A API SkyGreen é responsável por gerenciar fornecedores, sementes, pedidos de compra e o controle de estoque, facilitando o gerenciamento de fazendas urbanas. Nesta versão, foram implementados endpoints para listar, buscar e adicionar fornecedores, sementes e pedidos de compra, bem como para manter o controle de estoque. Abaixo estão detalhados os endpoints disponíveis, suas funcionalidades e exemplos de requisições.</w:t>
      </w:r>
    </w:p>
    <w:p w14:paraId="176F22C6" w14:textId="77777777" w:rsidR="00163496" w:rsidRDefault="00000000">
      <w:pPr>
        <w:pStyle w:val="Ttulo1"/>
      </w:pPr>
      <w:r>
        <w:t>Autenticação</w:t>
      </w:r>
    </w:p>
    <w:p w14:paraId="1D95BA9B" w14:textId="77777777" w:rsidR="00163496" w:rsidRDefault="00000000">
      <w:r>
        <w:t>Todas as operações precisam que o usuário esteja autenticado com um token de administrador para realizar ações na plataforma.</w:t>
      </w:r>
    </w:p>
    <w:p w14:paraId="14249A63" w14:textId="77777777" w:rsidR="00163496" w:rsidRDefault="00000000">
      <w:pPr>
        <w:pStyle w:val="Ttulo1"/>
      </w:pPr>
      <w:r>
        <w:t>Endpoints</w:t>
      </w:r>
    </w:p>
    <w:p w14:paraId="5B4385C8" w14:textId="77777777" w:rsidR="00163496" w:rsidRDefault="00000000">
      <w:pPr>
        <w:pStyle w:val="Ttulo2"/>
      </w:pPr>
      <w:r>
        <w:t>1. Fornecedores</w:t>
      </w:r>
    </w:p>
    <w:p w14:paraId="48701DE0" w14:textId="77777777" w:rsidR="00163496" w:rsidRDefault="00000000">
      <w:r>
        <w:t>Gerencia os dados dos fornecedores cadastrados no sistema. Inclui operações para listar, buscar por ID e adicionar novos fornecedores.</w:t>
      </w:r>
    </w:p>
    <w:p w14:paraId="1036FA83" w14:textId="77777777" w:rsidR="00163496" w:rsidRDefault="00000000">
      <w:pPr>
        <w:pStyle w:val="Ttulo3"/>
      </w:pPr>
      <w:r>
        <w:t>Listar Fornecedores</w:t>
      </w:r>
    </w:p>
    <w:p w14:paraId="283528CA" w14:textId="77777777" w:rsidR="00163496" w:rsidRDefault="00000000">
      <w:r>
        <w:t>Retorna a lista de todos os fornecedores cadastrados no sistema.</w:t>
      </w:r>
    </w:p>
    <w:p w14:paraId="1A6AA5E0" w14:textId="77777777" w:rsidR="00163496" w:rsidRDefault="00000000">
      <w:r>
        <w:t>Método: GET</w:t>
      </w:r>
    </w:p>
    <w:p w14:paraId="086A49B6" w14:textId="77777777" w:rsidR="00163496" w:rsidRDefault="00000000">
      <w:r>
        <w:t>URL: /skygreen/fornecedor/listar</w:t>
      </w:r>
    </w:p>
    <w:p w14:paraId="709A7B98" w14:textId="77777777" w:rsidR="00163496" w:rsidRDefault="00000000">
      <w:pPr>
        <w:pStyle w:val="Ttulo3"/>
      </w:pPr>
      <w:r>
        <w:t>Buscar Fornecedor por ID</w:t>
      </w:r>
    </w:p>
    <w:p w14:paraId="71846410" w14:textId="77777777" w:rsidR="00163496" w:rsidRDefault="00000000">
      <w:r>
        <w:t>Retorna os detalhes de um fornecedor específico, a partir de seu ID.</w:t>
      </w:r>
    </w:p>
    <w:p w14:paraId="7EFF9EBD" w14:textId="77777777" w:rsidR="00163496" w:rsidRDefault="00000000">
      <w:r>
        <w:t>Método: GET</w:t>
      </w:r>
    </w:p>
    <w:p w14:paraId="2F79AC47" w14:textId="77777777" w:rsidR="00163496" w:rsidRDefault="00000000">
      <w:r>
        <w:t>URL: /skygreen/fornecedor/{id}</w:t>
      </w:r>
    </w:p>
    <w:p w14:paraId="69D2DDC2" w14:textId="77777777" w:rsidR="00163496" w:rsidRDefault="00000000">
      <w:pPr>
        <w:pStyle w:val="Ttulo3"/>
      </w:pPr>
      <w:r>
        <w:t>Adicionar Fornecedor</w:t>
      </w:r>
    </w:p>
    <w:p w14:paraId="59923DA2" w14:textId="77777777" w:rsidR="00163496" w:rsidRDefault="00000000">
      <w:r>
        <w:t>Permite cadastrar um novo fornecedor. Todos os campos são obrigatórios para garantir a integridade dos dados.</w:t>
      </w:r>
    </w:p>
    <w:p w14:paraId="5A5347BE" w14:textId="77777777" w:rsidR="00163496" w:rsidRDefault="00000000">
      <w:r>
        <w:t>Método: POST</w:t>
      </w:r>
    </w:p>
    <w:p w14:paraId="47F42056" w14:textId="77777777" w:rsidR="00163496" w:rsidRDefault="00000000">
      <w:r>
        <w:t>URL: /skygreen/fornecedor/adicionar</w:t>
      </w:r>
    </w:p>
    <w:p w14:paraId="7B8954B0" w14:textId="77777777" w:rsidR="00163496" w:rsidRDefault="00000000">
      <w:r>
        <w:t>Exemplo de Requisição JSON:</w:t>
      </w:r>
    </w:p>
    <w:p w14:paraId="5E82CEC9" w14:textId="3452515F" w:rsidR="00163496" w:rsidRDefault="00000000">
      <w:r>
        <w:lastRenderedPageBreak/>
        <w:br/>
        <w:t xml:space="preserve">    {</w:t>
      </w:r>
      <w:r>
        <w:br/>
        <w:t xml:space="preserve">        "</w:t>
      </w:r>
      <w:proofErr w:type="spellStart"/>
      <w:r>
        <w:t>ativo</w:t>
      </w:r>
      <w:proofErr w:type="spellEnd"/>
      <w:r>
        <w:t>": true,</w:t>
      </w:r>
      <w:r>
        <w:br/>
        <w:t xml:space="preserve">        "email": "fornecedor@empresa.com",</w:t>
      </w:r>
      <w:r>
        <w:br/>
        <w:t xml:space="preserve">        "telefone": "123456789",</w:t>
      </w:r>
      <w:r>
        <w:br/>
        <w:t xml:space="preserve">        "endereco": "Rua Santa Cruz, 123",</w:t>
      </w:r>
      <w:r>
        <w:br/>
        <w:t xml:space="preserve">        "cidade": "São Paulo",</w:t>
      </w:r>
      <w:r>
        <w:br/>
        <w:t xml:space="preserve">        "estado": "SP",</w:t>
      </w:r>
      <w:r>
        <w:br/>
        <w:t xml:space="preserve">        "pais": "Brasil",</w:t>
      </w:r>
      <w:r>
        <w:br/>
        <w:t xml:space="preserve">        "inscricaoEstadual": "123456789",</w:t>
      </w:r>
      <w:r>
        <w:br/>
        <w:t xml:space="preserve">        "razaoSocial": "Fornecedor Exemplo LTDA",</w:t>
      </w:r>
      <w:r>
        <w:br/>
        <w:t xml:space="preserve">        "cnpj": "12.345.678/0001-00"</w:t>
      </w:r>
      <w:r>
        <w:br/>
        <w:t xml:space="preserve">    }</w:t>
      </w:r>
      <w:r>
        <w:br/>
        <w:t xml:space="preserve">    </w:t>
      </w:r>
    </w:p>
    <w:p w14:paraId="5B43CFC2" w14:textId="77777777" w:rsidR="00163496" w:rsidRDefault="00000000">
      <w:pPr>
        <w:pStyle w:val="Ttulo3"/>
      </w:pPr>
      <w:r>
        <w:t>Listar Sementes por Fornecedor</w:t>
      </w:r>
    </w:p>
    <w:p w14:paraId="53861E0A" w14:textId="77777777" w:rsidR="00163496" w:rsidRDefault="00000000">
      <w:r>
        <w:t>Exibe todas as sementes vinculadas a um fornecedor específico, usando o ID do fornecedor.</w:t>
      </w:r>
    </w:p>
    <w:p w14:paraId="5B3B5A4B" w14:textId="77777777" w:rsidR="00163496" w:rsidRDefault="00000000">
      <w:r>
        <w:t>Método: GET</w:t>
      </w:r>
    </w:p>
    <w:p w14:paraId="0F03E855" w14:textId="77777777" w:rsidR="00163496" w:rsidRDefault="00000000">
      <w:r>
        <w:t>URL: /skygreen/fornecedor/{id}/semente</w:t>
      </w:r>
    </w:p>
    <w:p w14:paraId="23F4CCBD" w14:textId="77777777" w:rsidR="00163496" w:rsidRDefault="00000000">
      <w:pPr>
        <w:pStyle w:val="Ttulo2"/>
      </w:pPr>
      <w:r>
        <w:t>2. Sementes</w:t>
      </w:r>
    </w:p>
    <w:p w14:paraId="015F298F" w14:textId="77777777" w:rsidR="00163496" w:rsidRDefault="00000000">
      <w:r>
        <w:t>Responsável por gerenciar as sementes que serão utilizadas no processo de compra, produção e estoque.</w:t>
      </w:r>
    </w:p>
    <w:p w14:paraId="3AC9FD96" w14:textId="77777777" w:rsidR="00163496" w:rsidRDefault="00000000">
      <w:pPr>
        <w:pStyle w:val="Ttulo3"/>
      </w:pPr>
      <w:r>
        <w:t>Listar Sementes</w:t>
      </w:r>
    </w:p>
    <w:p w14:paraId="72122487" w14:textId="77777777" w:rsidR="00163496" w:rsidRDefault="00000000">
      <w:r>
        <w:t>Retorna a lista de todas as sementes cadastradas no sistema.</w:t>
      </w:r>
    </w:p>
    <w:p w14:paraId="3D104DD2" w14:textId="77777777" w:rsidR="00163496" w:rsidRDefault="00000000">
      <w:r>
        <w:t>Método: GET</w:t>
      </w:r>
    </w:p>
    <w:p w14:paraId="35865804" w14:textId="77777777" w:rsidR="00163496" w:rsidRDefault="00000000">
      <w:r>
        <w:t>URL: /skygreen/sementes/listar</w:t>
      </w:r>
    </w:p>
    <w:p w14:paraId="7DEB6C6A" w14:textId="77777777" w:rsidR="00163496" w:rsidRDefault="00000000">
      <w:pPr>
        <w:pStyle w:val="Ttulo3"/>
      </w:pPr>
      <w:r>
        <w:t>Adicionar Semente</w:t>
      </w:r>
    </w:p>
    <w:p w14:paraId="4BAB0BFA" w14:textId="77777777" w:rsidR="00163496" w:rsidRDefault="00000000">
      <w:r>
        <w:t>Permite cadastrar uma nova semente e vinculá-la a um fornecedor existente.</w:t>
      </w:r>
    </w:p>
    <w:p w14:paraId="7BF75E31" w14:textId="77777777" w:rsidR="00163496" w:rsidRDefault="00000000">
      <w:r>
        <w:t>Método: POST</w:t>
      </w:r>
    </w:p>
    <w:p w14:paraId="5BE57EFA" w14:textId="77777777" w:rsidR="00163496" w:rsidRDefault="00000000">
      <w:r>
        <w:t>URL: /skygreen/sementes/adicionar</w:t>
      </w:r>
    </w:p>
    <w:p w14:paraId="0E451C5B" w14:textId="77777777" w:rsidR="00163496" w:rsidRDefault="00000000">
      <w:r>
        <w:t>Exemplo de Requisição JSON:</w:t>
      </w:r>
    </w:p>
    <w:p w14:paraId="0C5D993E" w14:textId="77777777" w:rsidR="00163496" w:rsidRDefault="00000000">
      <w:r>
        <w:br/>
        <w:t xml:space="preserve">    {</w:t>
      </w:r>
      <w:r>
        <w:br/>
        <w:t xml:space="preserve">        "nome": "Semente de Alface",</w:t>
      </w:r>
      <w:r>
        <w:br/>
        <w:t xml:space="preserve">        "descricao": "Semente ideal para cultivo hidropônico",</w:t>
      </w:r>
      <w:r>
        <w:br/>
        <w:t xml:space="preserve">        "fornecedor": {</w:t>
      </w:r>
      <w:r>
        <w:br/>
      </w:r>
      <w:r>
        <w:lastRenderedPageBreak/>
        <w:t xml:space="preserve">            "fornecedorId": "1"</w:t>
      </w:r>
      <w:r>
        <w:br/>
        <w:t xml:space="preserve">        }</w:t>
      </w:r>
      <w:r>
        <w:br/>
        <w:t xml:space="preserve">    }</w:t>
      </w:r>
      <w:r>
        <w:br/>
        <w:t xml:space="preserve">    </w:t>
      </w:r>
    </w:p>
    <w:p w14:paraId="7DCC8C41" w14:textId="77777777" w:rsidR="00163496" w:rsidRDefault="00000000">
      <w:pPr>
        <w:pStyle w:val="Ttulo2"/>
      </w:pPr>
      <w:r>
        <w:t>3. Pedidos de Compra</w:t>
      </w:r>
    </w:p>
    <w:p w14:paraId="2B2D8450" w14:textId="77777777" w:rsidR="00163496" w:rsidRDefault="00000000">
      <w:r>
        <w:t>Gerencia os pedidos de compra de sementes feitas por fornecedores. O sistema permite realizar pedidos de sementes e adicioná-las automaticamente ao estoque.</w:t>
      </w:r>
    </w:p>
    <w:p w14:paraId="0C39BDB8" w14:textId="77777777" w:rsidR="00163496" w:rsidRDefault="00000000">
      <w:pPr>
        <w:pStyle w:val="Ttulo3"/>
      </w:pPr>
      <w:r>
        <w:t>Listar Pedidos de Compra</w:t>
      </w:r>
    </w:p>
    <w:p w14:paraId="1E2FE85B" w14:textId="77777777" w:rsidR="00163496" w:rsidRDefault="00000000">
      <w:r>
        <w:t>Retorna todos os pedidos de compra realizados no sistema.</w:t>
      </w:r>
    </w:p>
    <w:p w14:paraId="2EF19A7D" w14:textId="77777777" w:rsidR="00163496" w:rsidRDefault="00000000">
      <w:r>
        <w:t>Método: GET</w:t>
      </w:r>
    </w:p>
    <w:p w14:paraId="05C0866E" w14:textId="77777777" w:rsidR="00163496" w:rsidRDefault="00000000">
      <w:r>
        <w:t>URL: /skygreen/compras/listar</w:t>
      </w:r>
    </w:p>
    <w:p w14:paraId="45F1D558" w14:textId="77777777" w:rsidR="00163496" w:rsidRDefault="00000000">
      <w:pPr>
        <w:pStyle w:val="Ttulo3"/>
      </w:pPr>
      <w:r>
        <w:t>Criar Pedido de Compra</w:t>
      </w:r>
    </w:p>
    <w:p w14:paraId="69927153" w14:textId="77777777" w:rsidR="00163496" w:rsidRDefault="00000000">
      <w:r>
        <w:t>Registra um novo pedido de compra de sementes. A quantidade comprada será automaticamente adicionada ao estoque.</w:t>
      </w:r>
    </w:p>
    <w:p w14:paraId="32126D9F" w14:textId="77777777" w:rsidR="00163496" w:rsidRDefault="00000000">
      <w:r>
        <w:t>Método: POST</w:t>
      </w:r>
    </w:p>
    <w:p w14:paraId="080438E5" w14:textId="77777777" w:rsidR="00163496" w:rsidRDefault="00000000">
      <w:r>
        <w:t>URL: /skygreen/compras/pedido</w:t>
      </w:r>
    </w:p>
    <w:p w14:paraId="25074B49" w14:textId="77777777" w:rsidR="00163496" w:rsidRDefault="00000000">
      <w:r>
        <w:t>Exemplo de Requisição JSON:</w:t>
      </w:r>
    </w:p>
    <w:p w14:paraId="23DFFBCC" w14:textId="77777777" w:rsidR="00163496" w:rsidRDefault="00000000">
      <w:r>
        <w:br/>
        <w:t xml:space="preserve">    {</w:t>
      </w:r>
      <w:r>
        <w:br/>
        <w:t xml:space="preserve">        "dataPedido": "2024-10-02",</w:t>
      </w:r>
      <w:r>
        <w:br/>
        <w:t xml:space="preserve">        "fornecedor": {</w:t>
      </w:r>
      <w:r>
        <w:br/>
        <w:t xml:space="preserve">            "fornecedorId": "1"</w:t>
      </w:r>
      <w:r>
        <w:br/>
        <w:t xml:space="preserve">        },</w:t>
      </w:r>
      <w:r>
        <w:br/>
        <w:t xml:space="preserve">        "quantidade": 100,</w:t>
      </w:r>
      <w:r>
        <w:br/>
        <w:t xml:space="preserve">        "semente": {</w:t>
      </w:r>
      <w:r>
        <w:br/>
        <w:t xml:space="preserve">            "sementeId": "2"</w:t>
      </w:r>
      <w:r>
        <w:br/>
        <w:t xml:space="preserve">        }</w:t>
      </w:r>
      <w:r>
        <w:br/>
        <w:t xml:space="preserve">    }</w:t>
      </w:r>
      <w:r>
        <w:br/>
        <w:t xml:space="preserve">    </w:t>
      </w:r>
    </w:p>
    <w:p w14:paraId="62CB9780" w14:textId="77777777" w:rsidR="00163496" w:rsidRDefault="00000000">
      <w:pPr>
        <w:pStyle w:val="Ttulo2"/>
      </w:pPr>
      <w:r>
        <w:t>4. Estoque</w:t>
      </w:r>
    </w:p>
    <w:p w14:paraId="377FF3E6" w14:textId="77777777" w:rsidR="00163496" w:rsidRDefault="00000000">
      <w:r>
        <w:t>Gerencia o estoque de sementes disponíveis, permitindo listar todas as entradas e buscar detalhes por ID.</w:t>
      </w:r>
    </w:p>
    <w:p w14:paraId="42BC95B2" w14:textId="77777777" w:rsidR="00163496" w:rsidRDefault="00000000">
      <w:pPr>
        <w:pStyle w:val="Ttulo3"/>
      </w:pPr>
      <w:r>
        <w:t>Listar Estoque</w:t>
      </w:r>
    </w:p>
    <w:p w14:paraId="57C7B105" w14:textId="77777777" w:rsidR="00163496" w:rsidRDefault="00000000">
      <w:r>
        <w:t>Retorna todas as entradas de sementes disponíveis no estoque, mostrando as quantidades de cada item.</w:t>
      </w:r>
    </w:p>
    <w:p w14:paraId="22DEE11D" w14:textId="77777777" w:rsidR="00163496" w:rsidRDefault="00000000">
      <w:r>
        <w:lastRenderedPageBreak/>
        <w:t>Método: GET</w:t>
      </w:r>
    </w:p>
    <w:p w14:paraId="5B6ED646" w14:textId="77777777" w:rsidR="00163496" w:rsidRDefault="00000000">
      <w:r>
        <w:t>URL: /skygreen/estoque/</w:t>
      </w:r>
    </w:p>
    <w:p w14:paraId="461F12DF" w14:textId="77777777" w:rsidR="00163496" w:rsidRDefault="00000000">
      <w:pPr>
        <w:pStyle w:val="Ttulo3"/>
      </w:pPr>
      <w:r>
        <w:t>Buscar Estoque por ID</w:t>
      </w:r>
    </w:p>
    <w:p w14:paraId="3123CDE1" w14:textId="77777777" w:rsidR="00163496" w:rsidRDefault="00000000">
      <w:r>
        <w:t>Retorna os detalhes de uma entrada de estoque específica pelo seu ID.</w:t>
      </w:r>
    </w:p>
    <w:p w14:paraId="459DF48C" w14:textId="77777777" w:rsidR="00163496" w:rsidRDefault="00000000">
      <w:r>
        <w:t>Método: GET</w:t>
      </w:r>
    </w:p>
    <w:p w14:paraId="57BB8775" w14:textId="77777777" w:rsidR="00163496" w:rsidRDefault="00000000">
      <w:r>
        <w:t>URL: /skygreen/estoque/{id}</w:t>
      </w:r>
    </w:p>
    <w:p w14:paraId="50488339" w14:textId="77777777" w:rsidR="00163496" w:rsidRDefault="00000000">
      <w:pPr>
        <w:pStyle w:val="Ttulo1"/>
      </w:pPr>
      <w:r>
        <w:t>Fluxo da Lógica Implementada</w:t>
      </w:r>
    </w:p>
    <w:p w14:paraId="08DEF4E2" w14:textId="77777777" w:rsidR="00163496" w:rsidRDefault="00000000">
      <w:r>
        <w:br/>
        <w:t>1. Login como Administrador: O administrador realiza o login e o token gerado será utilizado em todas as operações subsequentes para validação.</w:t>
      </w:r>
      <w:r>
        <w:br/>
      </w:r>
      <w:r>
        <w:br/>
        <w:t>2. Cadastro de Fornecedor: O primeiro passo no sistema é cadastrar um fornecedor utilizando o endpoint de Adicionar Fornecedor.</w:t>
      </w:r>
      <w:r>
        <w:br/>
      </w:r>
      <w:r>
        <w:br/>
        <w:t>3. Vinculação de Sementes: Após cadastrar o fornecedor, crie sementes e vincule-as ao fornecedor por meio do endpoint de Adicionar Semente.</w:t>
      </w:r>
      <w:r>
        <w:br/>
      </w:r>
      <w:r>
        <w:br/>
        <w:t>4. Realização de Pedido de Compra: Com o fornecedor e as sementes criadas, um pedido de compra pode ser realizado, especificando o fornecedor, a semente e a quantidade comprada.</w:t>
      </w:r>
      <w:r>
        <w:br/>
      </w:r>
      <w:r>
        <w:br/>
        <w:t>5. Atualização Automática do Estoque: Ao realizar o pedido de compra, a quantidade de sementes compradas será automaticamente adicionada ao estoque.</w:t>
      </w:r>
      <w:r>
        <w:br/>
      </w:r>
    </w:p>
    <w:sectPr w:rsidR="001634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0578745">
    <w:abstractNumId w:val="8"/>
  </w:num>
  <w:num w:numId="2" w16cid:durableId="524445687">
    <w:abstractNumId w:val="6"/>
  </w:num>
  <w:num w:numId="3" w16cid:durableId="1600793918">
    <w:abstractNumId w:val="5"/>
  </w:num>
  <w:num w:numId="4" w16cid:durableId="882015525">
    <w:abstractNumId w:val="4"/>
  </w:num>
  <w:num w:numId="5" w16cid:durableId="1923297368">
    <w:abstractNumId w:val="7"/>
  </w:num>
  <w:num w:numId="6" w16cid:durableId="625427786">
    <w:abstractNumId w:val="3"/>
  </w:num>
  <w:num w:numId="7" w16cid:durableId="790712014">
    <w:abstractNumId w:val="2"/>
  </w:num>
  <w:num w:numId="8" w16cid:durableId="921375785">
    <w:abstractNumId w:val="1"/>
  </w:num>
  <w:num w:numId="9" w16cid:durableId="10801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496"/>
    <w:rsid w:val="0029639D"/>
    <w:rsid w:val="00326F90"/>
    <w:rsid w:val="00A60052"/>
    <w:rsid w:val="00AA1D8D"/>
    <w:rsid w:val="00B47730"/>
    <w:rsid w:val="00BD2C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E9A349"/>
  <w14:defaultImageDpi w14:val="300"/>
  <w15:docId w15:val="{05E91476-9858-4D93-BBB4-D61E66D0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Fiscal</cp:lastModifiedBy>
  <cp:revision>2</cp:revision>
  <dcterms:created xsi:type="dcterms:W3CDTF">2013-12-23T23:15:00Z</dcterms:created>
  <dcterms:modified xsi:type="dcterms:W3CDTF">2024-10-02T12:38:00Z</dcterms:modified>
  <cp:category/>
</cp:coreProperties>
</file>